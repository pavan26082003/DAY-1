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1: Forms, i‑frames, Audio &amp; Video Tags, CSS Positioning, Selectors, Z‑index, Flexbox &amp; Grid – Task + Output‑Oriented UI</w:t>
      </w:r>
    </w:p>
    <w:p>
      <w:pPr>
        <w:pStyle w:val="Heading2"/>
      </w:pPr>
      <w:r>
        <w:t>Topics:</w:t>
      </w:r>
    </w:p>
    <w:p>
      <w:pPr>
        <w:pStyle w:val="ListBullet"/>
      </w:pPr>
      <w:r>
        <w:t>Forms</w:t>
      </w:r>
    </w:p>
    <w:p>
      <w:pPr>
        <w:pStyle w:val="ListBullet"/>
      </w:pPr>
      <w:r>
        <w:t>i-frames</w:t>
      </w:r>
    </w:p>
    <w:p>
      <w:pPr>
        <w:pStyle w:val="ListBullet"/>
      </w:pPr>
      <w:r>
        <w:t>Audio &amp; Video Tags</w:t>
      </w:r>
    </w:p>
    <w:p>
      <w:pPr>
        <w:pStyle w:val="ListBullet"/>
      </w:pPr>
      <w:r>
        <w:t>CSS Positioning (static, relative, absolute, fixed, sticky)</w:t>
      </w:r>
    </w:p>
    <w:p>
      <w:pPr>
        <w:pStyle w:val="ListBullet"/>
      </w:pPr>
      <w:r>
        <w:t>Selectors (element, class, id, attribute)</w:t>
      </w:r>
    </w:p>
    <w:p>
      <w:pPr>
        <w:pStyle w:val="ListBullet"/>
      </w:pPr>
      <w:r>
        <w:t>z-index</w:t>
      </w:r>
    </w:p>
    <w:p>
      <w:pPr>
        <w:pStyle w:val="ListBullet"/>
      </w:pPr>
      <w:r>
        <w:t>Flexbox</w:t>
      </w:r>
    </w:p>
    <w:p>
      <w:pPr>
        <w:pStyle w:val="ListBullet"/>
      </w:pPr>
      <w:r>
        <w:t>Grid</w:t>
      </w:r>
    </w:p>
    <w:p>
      <w:pPr>
        <w:pStyle w:val="Heading2"/>
      </w:pPr>
      <w:r>
        <w:t>Task: Build a "Responsive Multimedia Form Page"</w:t>
      </w:r>
    </w:p>
    <w:p>
      <w:pPr>
        <w:pStyle w:val="Heading3"/>
      </w:pPr>
      <w:r>
        <w:t>Features:</w:t>
      </w:r>
    </w:p>
    <w:p>
      <w:pPr>
        <w:pStyle w:val="ListNumber"/>
      </w:pPr>
      <w:r>
        <w:t>✅ **Forms**: Create a multi-field form (text, email, checkbox, radio, textarea) with validation.</w:t>
      </w:r>
    </w:p>
    <w:p>
      <w:pPr>
        <w:pStyle w:val="ListNumber"/>
      </w:pPr>
      <w:r>
        <w:t>✅ **i-frame**: Embed an external webpage or map using the &lt;iframe&gt; tag.</w:t>
      </w:r>
    </w:p>
    <w:p>
      <w:pPr>
        <w:pStyle w:val="ListNumber"/>
      </w:pPr>
      <w:r>
        <w:t>✅ **Audio &amp; Video**: Include audio and video with controls and fallback text.</w:t>
      </w:r>
    </w:p>
    <w:p>
      <w:pPr>
        <w:pStyle w:val="ListNumber"/>
      </w:pPr>
      <w:r>
        <w:t>✅ **CSS Positioning**: Use various position properties to place elements precisely.</w:t>
      </w:r>
    </w:p>
    <w:p>
      <w:pPr>
        <w:pStyle w:val="ListNumber"/>
      </w:pPr>
      <w:r>
        <w:t>✅ **Selectors**: Apply element, class, id, and attribute selectors for styling.</w:t>
      </w:r>
    </w:p>
    <w:p>
      <w:pPr>
        <w:pStyle w:val="ListNumber"/>
      </w:pPr>
      <w:r>
        <w:t>✅ **z-index**: Layer elements (e.g., form overlay on a background image) using z-index.</w:t>
      </w:r>
    </w:p>
    <w:p>
      <w:pPr>
        <w:pStyle w:val="ListNumber"/>
      </w:pPr>
      <w:r>
        <w:t>✅ **Flexbox &amp; Grid**: Build a responsive layout that adapts across screen sizes.</w:t>
      </w:r>
    </w:p>
    <w:p>
      <w:pPr>
        <w:pStyle w:val="Heading3"/>
      </w:pPr>
      <w:r>
        <w:t>💻 Sample Output in Browser Console:</w:t>
      </w:r>
    </w:p>
    <w:p>
      <w:r>
        <w:t>[Form Submission] Name: John Doe, Email: john@example.com</w:t>
        <w:br/>
        <w:t>[i-frame Loaded] https://www.example.com</w:t>
        <w:br/>
        <w:t>[Audio] Played: song.mp3 | Duration: 120s</w:t>
        <w:br/>
        <w:t>[Video] Played: video.mp4 | Resolution: 720p</w:t>
        <w:br/>
        <w:t>[Layout] Columns collapsed on mobile breakpoint</w:t>
      </w:r>
    </w:p>
    <w:p>
      <w:pPr>
        <w:pStyle w:val="Heading2"/>
      </w:pPr>
      <w:r>
        <w:t>Suggested Folder Structure</w:t>
      </w:r>
    </w:p>
    <w:p>
      <w:r>
        <w:t>/day-1-multimedia-form/</w:t>
      </w:r>
    </w:p>
    <w:p>
      <w:pPr>
        <w:pStyle w:val="ListBullet"/>
      </w:pPr>
      <w:r>
        <w:t>│</w:t>
      </w:r>
    </w:p>
    <w:p>
      <w:pPr>
        <w:pStyle w:val="ListBullet"/>
      </w:pPr>
      <w:r>
        <w:t>├── index.html        # Main HTML file with form, iframe, audio &amp; video elements</w:t>
      </w:r>
    </w:p>
    <w:p>
      <w:pPr>
        <w:pStyle w:val="ListBullet"/>
      </w:pPr>
      <w:r>
        <w:t>├── styles/</w:t>
      </w:r>
    </w:p>
    <w:p>
      <w:pPr>
        <w:pStyle w:val="ListBullet"/>
      </w:pPr>
      <w:r>
        <w:t>│   └── main.css      # All CSS (positioning, selectors, z-index, flexbox, grid)</w:t>
      </w:r>
    </w:p>
    <w:p>
      <w:pPr>
        <w:pStyle w:val="ListBullet"/>
      </w:pPr>
      <w:r>
        <w:t>├── scripts/</w:t>
      </w:r>
    </w:p>
    <w:p>
      <w:pPr>
        <w:pStyle w:val="ListBullet"/>
      </w:pPr>
      <w:r>
        <w:t>│   └── app.js        # Form validation and console.log outputs</w:t>
      </w:r>
    </w:p>
    <w:p>
      <w:pPr>
        <w:pStyle w:val="ListBullet"/>
      </w:pPr>
      <w:r>
        <w:t>├── assets/</w:t>
      </w:r>
    </w:p>
    <w:p>
      <w:pPr>
        <w:pStyle w:val="ListBullet"/>
      </w:pPr>
      <w:r>
        <w:t>│   ├── audio/        # Audio files</w:t>
      </w:r>
    </w:p>
    <w:p>
      <w:pPr>
        <w:pStyle w:val="ListBullet"/>
      </w:pPr>
      <w:r>
        <w:t>│   └── video/        # Video files</w:t>
      </w:r>
    </w:p>
    <w:p>
      <w:pPr>
        <w:pStyle w:val="ListBullet"/>
      </w:pPr>
      <w:r>
        <w:t>└── README.md         # Project overview and instructions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